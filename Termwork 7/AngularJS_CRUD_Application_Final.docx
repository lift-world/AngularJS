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AngularJS Simple CRUD Application</w:t>
      </w:r>
    </w:p>
    <w:p>
      <w:pPr>
        <w:pStyle w:val="Heading1"/>
      </w:pPr>
      <w:r>
        <w:t>Step 1: Setup the AngularJS Environment</w:t>
      </w:r>
    </w:p>
    <w:p>
      <w:r>
        <w:t>Before you start, make sure you have AngularJS included in your project. You can include it via a CDN in your HTML file:</w:t>
      </w:r>
    </w:p>
    <w:p>
      <w:r>
        <w:br/>
        <w:t xml:space="preserve">    &lt;!DOCTYPE html&gt;</w:t>
        <w:br/>
        <w:t xml:space="preserve">    &lt;html&gt;</w:t>
        <w:br/>
        <w:t xml:space="preserve">    &lt;head&gt;</w:t>
        <w:br/>
        <w:t xml:space="preserve">        &lt;title&gt;AngularJS Simple CRUD Application&lt;/title&gt;</w:t>
        <w:br/>
        <w:t xml:space="preserve">        &lt;script src="https://ajax.googleapis.com/ajax/libs/angularjs/1.8.2/angular.min.js"&gt;&lt;/script&gt;</w:t>
        <w:br/>
        <w:t xml:space="preserve">    &lt;/head&gt;</w:t>
        <w:br/>
        <w:t xml:space="preserve">    &lt;body&gt;</w:t>
        <w:br/>
        <w:t xml:space="preserve">        &lt;!-- AngularJS Application will be here --&gt;</w:t>
        <w:br/>
        <w:t xml:space="preserve">    &lt;/body&gt;</w:t>
        <w:br/>
        <w:t xml:space="preserve">    &lt;/html&gt;</w:t>
        <w:br/>
        <w:t xml:space="preserve">    </w:t>
      </w:r>
    </w:p>
    <w:p>
      <w:pPr>
        <w:pStyle w:val="Heading1"/>
      </w:pPr>
      <w:r>
        <w:t>Step 2: Create the AngularJS App Module and Controller</w:t>
      </w:r>
    </w:p>
    <w:p>
      <w:r>
        <w:t>Inside the `&lt;body&gt;` tag, add an AngularJS app and a controller. This will be the core where we define our CRUD operations.</w:t>
      </w:r>
    </w:p>
    <w:p>
      <w:r>
        <w:br/>
        <w:t xml:space="preserve">    &lt;div ng-app="userApp" ng-controller="UserController"&gt;</w:t>
        <w:br/>
        <w:t xml:space="preserve">        &lt;!-- CRUD Application will be implemented here --&gt;</w:t>
        <w:br/>
        <w:t xml:space="preserve">    &lt;/div&gt;</w:t>
        <w:br/>
        <w:br/>
        <w:t xml:space="preserve">    &lt;script&gt;</w:t>
        <w:br/>
        <w:t xml:space="preserve">        // Define the AngularJS application module</w:t>
        <w:br/>
        <w:t xml:space="preserve">        var app = angular.module('userApp', []);</w:t>
        <w:br/>
        <w:br/>
        <w:t xml:space="preserve">        // Define the controller</w:t>
        <w:br/>
        <w:t xml:space="preserve">        app.controller('UserController', function($scope) {</w:t>
        <w:br/>
        <w:t xml:space="preserve">            $scope.users = [</w:t>
        <w:br/>
        <w:t xml:space="preserve">                {id: 1, name: 'John Doe', email: 'john@example.com'},</w:t>
        <w:br/>
        <w:t xml:space="preserve">                {id: 2, name: 'Jane Doe', email: 'jane@example.com'}</w:t>
        <w:br/>
        <w:t xml:space="preserve">            ];</w:t>
        <w:br/>
        <w:br/>
        <w:t xml:space="preserve">            // CRUD operations will be implemented here</w:t>
        <w:br/>
        <w:t xml:space="preserve">        });</w:t>
        <w:br/>
        <w:t xml:space="preserve">    &lt;/script&gt;</w:t>
        <w:br/>
        <w:t xml:space="preserve">    </w:t>
      </w:r>
    </w:p>
    <w:p>
      <w:pPr>
        <w:pStyle w:val="Heading1"/>
      </w:pPr>
      <w:r>
        <w:t>Step 3: Implementing CRUD Operations</w:t>
      </w:r>
    </w:p>
    <w:p>
      <w:r>
        <w:t>Now, inside the `UserController`, we can implement the CRUD functions. This example includes functions for adding, reading, updating, and deleting users.</w:t>
      </w:r>
    </w:p>
    <w:p>
      <w:r>
        <w:br/>
        <w:t xml:space="preserve">    $scope.addUser = function() {</w:t>
        <w:br/>
        <w:t xml:space="preserve">        $scope.users.push({</w:t>
        <w:br/>
        <w:t xml:space="preserve">            id: $scope.users.length + 1,</w:t>
        <w:br/>
        <w:t xml:space="preserve">            name: $scope.newUser.name,</w:t>
        <w:br/>
        <w:t xml:space="preserve">            email: $scope.newUser.email</w:t>
        <w:br/>
        <w:t xml:space="preserve">        });</w:t>
        <w:br/>
        <w:t xml:space="preserve">        $scope.newUser.name = '';</w:t>
        <w:br/>
        <w:t xml:space="preserve">        $scope.newUser.email = '';</w:t>
        <w:br/>
        <w:t xml:space="preserve">    };</w:t>
        <w:br/>
        <w:br/>
        <w:t xml:space="preserve">    $scope.editUser = function(index) {</w:t>
        <w:br/>
        <w:t xml:space="preserve">        $scope.editingUser = angular.copy($scope.users[index]);</w:t>
        <w:br/>
        <w:t xml:space="preserve">        $scope.editingIndex = index;</w:t>
        <w:br/>
        <w:t xml:space="preserve">    };</w:t>
        <w:br/>
        <w:br/>
        <w:t xml:space="preserve">    $scope.updateUser = function() {</w:t>
        <w:br/>
        <w:t xml:space="preserve">        $scope.users[$scope.editingIndex] = angular.copy($scope.editingUser);</w:t>
        <w:br/>
        <w:t xml:space="preserve">        $scope.editingUser = {};</w:t>
        <w:br/>
        <w:t xml:space="preserve">    };</w:t>
        <w:br/>
        <w:br/>
        <w:t xml:space="preserve">    $scope.deleteUser = function(index) {</w:t>
        <w:br/>
        <w:t xml:space="preserve">        $scope.users.splice(index, 1);</w:t>
        <w:br/>
        <w:t xml:space="preserve">    };</w:t>
        <w:br/>
        <w:t xml:space="preserve">    </w:t>
      </w:r>
    </w:p>
    <w:p>
      <w:pPr>
        <w:pStyle w:val="Heading1"/>
      </w:pPr>
      <w:r>
        <w:t>Step 4: Adding the HTML Form and Display Table</w:t>
      </w:r>
    </w:p>
    <w:p>
      <w:r>
        <w:t>To make this application interactive, add HTML forms for adding and updating users, and a table to display them.</w:t>
      </w:r>
    </w:p>
    <w:p>
      <w:r>
        <w:br/>
        <w:t xml:space="preserve">    &lt;form ng-submit="addUser()"&gt;</w:t>
        <w:br/>
        <w:t xml:space="preserve">        &lt;input type="text" ng-model="newUser.name" placeholder="Name" required&gt;</w:t>
        <w:br/>
        <w:t xml:space="preserve">        &lt;input type="email" ng-model="newUser.email" placeholder="Email" required&gt;</w:t>
        <w:br/>
        <w:t xml:space="preserve">        &lt;button type="submit"&gt;Add User&lt;/button&gt;</w:t>
        <w:br/>
        <w:t xml:space="preserve">    &lt;/form&gt;</w:t>
        <w:br/>
        <w:br/>
        <w:t xml:space="preserve">    &lt;table&gt;</w:t>
        <w:br/>
        <w:t xml:space="preserve">        &lt;tr&gt;</w:t>
        <w:br/>
        <w:t xml:space="preserve">            &lt;th&gt;Name&lt;/th&gt;</w:t>
        <w:br/>
        <w:t xml:space="preserve">            &lt;th&gt;Email&lt;/th&gt;</w:t>
        <w:br/>
        <w:t xml:space="preserve">            &lt;th&gt;Actions&lt;/th&gt;</w:t>
        <w:br/>
        <w:t xml:space="preserve">        &lt;/tr&gt;</w:t>
        <w:br/>
        <w:t xml:space="preserve">        &lt;tr ng-repeat="user in users"&gt;</w:t>
        <w:br/>
        <w:t xml:space="preserve">            &lt;td&gt;{{ user.name }}&lt;/td&gt;</w:t>
        <w:br/>
        <w:t xml:space="preserve">            &lt;td&gt;{{ user.email }}&lt;/td&gt;</w:t>
        <w:br/>
        <w:t xml:space="preserve">            &lt;td&gt;</w:t>
        <w:br/>
        <w:t xml:space="preserve">                &lt;button ng-click="editUser($index)"&gt;Edit&lt;/button&gt;</w:t>
        <w:br/>
        <w:t xml:space="preserve">                &lt;button ng-click="deleteUser($index)"&gt;Delete&lt;/button&gt;</w:t>
        <w:br/>
        <w:t xml:space="preserve">            &lt;/td&gt;</w:t>
        <w:br/>
        <w:t xml:space="preserve">        &lt;/tr&gt;</w:t>
        <w:br/>
        <w:t xml:space="preserve">    &lt;/table&gt;</w:t>
        <w:br/>
        <w:br/>
        <w:t xml:space="preserve">    &lt;!-- Form for editing a user --&gt;</w:t>
        <w:br/>
        <w:t xml:space="preserve">    &lt;div ng-if="editingUser"&gt;</w:t>
        <w:br/>
        <w:t xml:space="preserve">        &lt;form ng-submit="updateUser()"&gt;</w:t>
        <w:br/>
        <w:t xml:space="preserve">            &lt;input type="text" ng-model="editingUser.name" placeholder="Name" required&gt;</w:t>
        <w:br/>
        <w:t xml:space="preserve">            &lt;input type="email" ng-model="editingUser.email" placeholder="Email" required&gt;</w:t>
        <w:br/>
        <w:t xml:space="preserve">            &lt;button type="submit"&gt;Update User&lt;/button&gt;</w:t>
        <w:br/>
        <w:t xml:space="preserve">        &lt;/form&gt;</w:t>
        <w:br/>
        <w:t xml:space="preserve">    &lt;/div&gt;</w:t>
        <w:br/>
        <w:t xml:space="preserve">    </w:t>
      </w:r>
    </w:p>
    <w:p>
      <w:pPr>
        <w:pStyle w:val="Heading1"/>
      </w:pPr>
      <w:r>
        <w:t>Step 5: Running the Application</w:t>
      </w:r>
    </w:p>
    <w:p>
      <w:r>
        <w:t>To run this application, simply place all the code in an HTML file and open it in a web browser. Ensure your browser allows running JavaScript and accessing local files if you're opening the file directly without a server.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