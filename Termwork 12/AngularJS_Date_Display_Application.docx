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AngularJS Application: Display Date with Filters</w:t>
      </w:r>
    </w:p>
    <w:p>
      <w:r>
        <w:rPr>
          <w:b/>
        </w:rPr>
        <w:t>HTML File (index.html):</w:t>
      </w:r>
    </w:p>
    <w:p>
      <w:r>
        <w:br/>
        <w:t>&lt;!DOCTYPE html&gt;</w:t>
        <w:br/>
        <w:t>&lt;html&gt;</w:t>
        <w:br/>
        <w:t>&lt;head&gt;</w:t>
        <w:br/>
        <w:t xml:space="preserve">    &lt;title&gt;Date Display&lt;/title&gt;</w:t>
        <w:br/>
        <w:t xml:space="preserve">    &lt;script src="https://ajax.googleapis.com/ajax/libs/angularjs/1.8.2/angular.min.js"&gt;&lt;/script&gt;</w:t>
        <w:br/>
        <w:t xml:space="preserve">    &lt;script src="app.js"&gt;&lt;/script&gt;</w:t>
        <w:br/>
        <w:t>&lt;/head&gt;</w:t>
        <w:br/>
        <w:t>&lt;body ng-app="dateApp" ng-controller="dateController"&gt;</w:t>
        <w:br/>
        <w:br/>
        <w:t xml:space="preserve">    &lt;h2&gt;Current Date&lt;/h2&gt;</w:t>
        <w:br/>
        <w:t xml:space="preserve">    </w:t>
        <w:br/>
        <w:t xml:space="preserve">    &lt;p&gt;Default format: {{ currentDate | date }}&lt;/p&gt;</w:t>
        <w:br/>
        <w:t xml:space="preserve">    &lt;p&gt;Full date: {{ currentDate | date: 'fullDate' }}&lt;/p&gt;</w:t>
        <w:br/>
        <w:t xml:space="preserve">    &lt;p&gt;Short date: {{ currentDate | date: 'shortDate' }}&lt;/p&gt;</w:t>
        <w:br/>
        <w:t xml:space="preserve">    &lt;p&gt;Medium date: {{ currentDate | date: 'mediumDate' }}&lt;/p&gt;</w:t>
        <w:br/>
        <w:t xml:space="preserve">    &lt;p&gt;Long date: {{ currentDate | date: 'longDate' }}&lt;/p&gt;</w:t>
        <w:br/>
        <w:t xml:space="preserve">    &lt;p&gt;ISO string: {{ currentDate | date: 'yyyy-MM-ddTHH:mm:ss.sssZ' }}&lt;/p&gt;</w:t>
        <w:br/>
        <w:br/>
        <w:t>&lt;/body&gt;</w:t>
        <w:br/>
        <w:t>&lt;/html&gt;</w:t>
        <w:br/>
      </w:r>
    </w:p>
    <w:p>
      <w:r>
        <w:rPr>
          <w:b/>
        </w:rPr>
        <w:t>JavaScript File (app.js):</w:t>
      </w:r>
    </w:p>
    <w:p>
      <w:r>
        <w:br/>
        <w:t>var app = angular.module('dateApp', []);</w:t>
        <w:br/>
        <w:br/>
        <w:t>app.controller('dateController', function($scope) {</w:t>
        <w:br/>
        <w:t xml:space="preserve">    $scope.currentDate = new Date();</w:t>
        <w:br/>
        <w:t>});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