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F8E" w:rsidRDefault="00122BC2">
      <w:pPr>
        <w:pStyle w:val="Title"/>
      </w:pPr>
      <w:r>
        <w:t>Step-by-Step Guide: AngularJS Login Form with Validation</w:t>
      </w:r>
    </w:p>
    <w:p w:rsidR="006D7F8E" w:rsidRPr="00122BC2" w:rsidRDefault="00122BC2">
      <w:pPr>
        <w:rPr>
          <w:b/>
        </w:rPr>
      </w:pPr>
      <w:r w:rsidRPr="00122BC2">
        <w:rPr>
          <w:b/>
        </w:rPr>
        <w:t>Step 1: Set Up the Environment</w:t>
      </w:r>
    </w:p>
    <w:p w:rsidR="006D7F8E" w:rsidRDefault="00122BC2">
      <w:r>
        <w:t>Make sure you have a web server to run your HTML file. Include AngularJS in your project, which you can do via CDN.</w:t>
      </w:r>
    </w:p>
    <w:p w:rsidR="006D7F8E" w:rsidRPr="00122BC2" w:rsidRDefault="00122BC2">
      <w:pPr>
        <w:rPr>
          <w:b/>
        </w:rPr>
      </w:pPr>
      <w:r w:rsidRPr="00122BC2">
        <w:rPr>
          <w:b/>
        </w:rPr>
        <w:t>Step 2: Create the HTML File</w:t>
      </w:r>
    </w:p>
    <w:p w:rsidR="006D7F8E" w:rsidRDefault="00122BC2">
      <w:r>
        <w:t xml:space="preserve">Create an HTML file </w:t>
      </w:r>
      <w:r>
        <w:t>(e.g., login.html) with the following content:</w:t>
      </w:r>
    </w:p>
    <w:p w:rsidR="006D7F8E" w:rsidRDefault="00122BC2">
      <w:r>
        <w:br/>
        <w:t>&lt;!DOCTYPE html&gt;</w:t>
      </w:r>
      <w:r>
        <w:br/>
        <w:t>&lt;html&gt;</w:t>
      </w:r>
      <w:bookmarkStart w:id="0" w:name="_GoBack"/>
      <w:bookmarkEnd w:id="0"/>
      <w:r>
        <w:br/>
        <w:t>&lt;head&gt;</w:t>
      </w:r>
      <w:r>
        <w:br/>
        <w:t xml:space="preserve">    &lt;title&gt;Login Form&lt;/title&gt;</w:t>
      </w:r>
      <w:r>
        <w:br/>
        <w:t xml:space="preserve">    &lt;script src="https://ajax.googleapis.com/ajax/libs/angularjs/1.8.2/angular.min.js"&gt;&lt;/script&gt;</w:t>
      </w:r>
      <w:r>
        <w:br/>
        <w:t xml:space="preserve">    &lt;script src="loginApp.js"&gt;&lt;/script&gt;</w:t>
      </w:r>
      <w:r>
        <w:br/>
        <w:t>&lt;/head&gt;</w:t>
      </w:r>
      <w:r>
        <w:br/>
        <w:t>&lt;bo</w:t>
      </w:r>
      <w:r>
        <w:t>dy ng-app="loginApp" ng-controller="loginController"&gt;</w:t>
      </w:r>
      <w:r>
        <w:br/>
      </w:r>
      <w:r>
        <w:br/>
        <w:t xml:space="preserve">    &lt;h2&gt;Login Form&lt;/h2&gt;</w:t>
      </w:r>
      <w:r>
        <w:br/>
      </w:r>
      <w:r>
        <w:br/>
        <w:t xml:space="preserve">    &lt;form name="loginForm" ng-submit="submitForm()"&gt;</w:t>
      </w:r>
      <w:r>
        <w:br/>
        <w:t xml:space="preserve">        &lt;div&gt;</w:t>
      </w:r>
      <w:r>
        <w:br/>
        <w:t xml:space="preserve">            &lt;label&gt;Username:&lt;/label&gt;</w:t>
      </w:r>
      <w:r>
        <w:br/>
        <w:t xml:space="preserve">            &lt;input type="text" name="username" ng-model="user.username" </w:t>
      </w:r>
      <w:r>
        <w:t>required&gt;</w:t>
      </w:r>
      <w:r>
        <w:br/>
        <w:t xml:space="preserve">            &lt;span ng-show="loginForm.username.$touched &amp;&amp; loginForm.username.$invalid"&gt;Username is required.&lt;/span&gt;</w:t>
      </w:r>
      <w:r>
        <w:br/>
        <w:t xml:space="preserve">        &lt;/div&gt;</w:t>
      </w:r>
      <w:r>
        <w:br/>
      </w:r>
      <w:r>
        <w:br/>
        <w:t xml:space="preserve">        &lt;div&gt;</w:t>
      </w:r>
      <w:r>
        <w:br/>
        <w:t xml:space="preserve">            &lt;label&gt;Password:&lt;/label&gt;</w:t>
      </w:r>
      <w:r>
        <w:br/>
        <w:t xml:space="preserve">            &lt;input type="password" name="password" ng-model="us</w:t>
      </w:r>
      <w:r>
        <w:t>er.password" required&gt;</w:t>
      </w:r>
      <w:r>
        <w:br/>
        <w:t xml:space="preserve">            &lt;span ng-show="loginForm.password.$touched &amp;&amp; loginForm.password.$invalid"&gt;Password is required.&lt;/span&gt;</w:t>
      </w:r>
      <w:r>
        <w:br/>
        <w:t xml:space="preserve">        &lt;/div&gt;</w:t>
      </w:r>
      <w:r>
        <w:br/>
      </w:r>
      <w:r>
        <w:br/>
        <w:t xml:space="preserve">        &lt;div&gt;</w:t>
      </w:r>
      <w:r>
        <w:br/>
        <w:t xml:space="preserve">            &lt;button type="submit" ng-disabled="loginForm.$invalid"&gt;Login&lt;/button&gt;</w:t>
      </w:r>
      <w:r>
        <w:br/>
      </w:r>
      <w:r>
        <w:lastRenderedPageBreak/>
        <w:t xml:space="preserve">     </w:t>
      </w:r>
      <w:r>
        <w:t xml:space="preserve">   &lt;/div&gt;</w:t>
      </w:r>
      <w:r>
        <w:br/>
        <w:t xml:space="preserve">    &lt;/form&gt;</w:t>
      </w:r>
      <w:r>
        <w:br/>
      </w:r>
      <w:r>
        <w:br/>
        <w:t>&lt;/body&gt;</w:t>
      </w:r>
      <w:r>
        <w:br/>
        <w:t>&lt;/html&gt;</w:t>
      </w:r>
      <w:r>
        <w:br/>
      </w:r>
    </w:p>
    <w:p w:rsidR="006D7F8E" w:rsidRPr="00122BC2" w:rsidRDefault="00122BC2">
      <w:pPr>
        <w:rPr>
          <w:b/>
        </w:rPr>
      </w:pPr>
      <w:r w:rsidRPr="00122BC2">
        <w:rPr>
          <w:b/>
        </w:rPr>
        <w:t>Step 3: Create the AngularJS Application File</w:t>
      </w:r>
    </w:p>
    <w:p w:rsidR="006D7F8E" w:rsidRDefault="00122BC2">
      <w:r>
        <w:t>Create an AngularJS file (loginApp.js) with the following content:</w:t>
      </w:r>
    </w:p>
    <w:p w:rsidR="006D7F8E" w:rsidRDefault="00122BC2">
      <w:r>
        <w:br/>
        <w:t>var app = angular.module('loginApp', []);</w:t>
      </w:r>
      <w:r>
        <w:br/>
      </w:r>
      <w:r>
        <w:br/>
        <w:t>app.controller('loginController', function($scope) {</w:t>
      </w:r>
      <w:r>
        <w:br/>
        <w:t xml:space="preserve">    $s</w:t>
      </w:r>
      <w:r>
        <w:t>cope.user = { username: '', password: '' };</w:t>
      </w:r>
      <w:r>
        <w:br/>
      </w:r>
      <w:r>
        <w:br/>
        <w:t xml:space="preserve">    $scope.submitForm = function() {</w:t>
      </w:r>
      <w:r>
        <w:br/>
        <w:t xml:space="preserve">        if ($scope.loginForm.$valid) {</w:t>
      </w:r>
      <w:r>
        <w:br/>
        <w:t xml:space="preserve">            alert('Form is valid!');</w:t>
      </w:r>
      <w:r>
        <w:br/>
        <w:t xml:space="preserve">            // Here you can handle the form submission, like sending data to the server</w:t>
      </w:r>
      <w:r>
        <w:br/>
        <w:t xml:space="preserve">        } </w:t>
      </w:r>
      <w:r>
        <w:t>else {</w:t>
      </w:r>
      <w:r>
        <w:br/>
        <w:t xml:space="preserve">            alert('Form is invalid!');</w:t>
      </w:r>
      <w:r>
        <w:br/>
        <w:t xml:space="preserve">        }</w:t>
      </w:r>
      <w:r>
        <w:br/>
        <w:t xml:space="preserve">    };</w:t>
      </w:r>
      <w:r>
        <w:br/>
        <w:t>});</w:t>
      </w:r>
      <w:r>
        <w:br/>
      </w:r>
    </w:p>
    <w:p w:rsidR="006D7F8E" w:rsidRPr="00122BC2" w:rsidRDefault="00122BC2">
      <w:pPr>
        <w:rPr>
          <w:b/>
        </w:rPr>
      </w:pPr>
      <w:r w:rsidRPr="00122BC2">
        <w:rPr>
          <w:b/>
        </w:rPr>
        <w:t>Step 4: Run the Application</w:t>
      </w:r>
    </w:p>
    <w:p w:rsidR="006D7F8E" w:rsidRDefault="00122BC2">
      <w:r>
        <w:t>Place the login.html and loginApp.js files in your web server's root directory.</w:t>
      </w:r>
    </w:p>
    <w:p w:rsidR="006D7F8E" w:rsidRDefault="00122BC2">
      <w:r>
        <w:t xml:space="preserve">Access the application by navigating to the login.html file in your web browser </w:t>
      </w:r>
      <w:r>
        <w:t>(e.g., http://localhost/login.html).</w:t>
      </w:r>
    </w:p>
    <w:p w:rsidR="006D7F8E" w:rsidRDefault="00122BC2">
      <w:r>
        <w:t>Expected Functionality</w:t>
      </w:r>
    </w:p>
    <w:p w:rsidR="006D7F8E" w:rsidRDefault="00122BC2">
      <w:r>
        <w:t>The application displays a login form with fields for username and password.</w:t>
      </w:r>
    </w:p>
    <w:p w:rsidR="006D7F8E" w:rsidRDefault="00122BC2">
      <w:r>
        <w:t>Both fields are required. If the user tries to submit the form without filling them out, validation messages are displa</w:t>
      </w:r>
      <w:r>
        <w:t>yed.</w:t>
      </w:r>
    </w:p>
    <w:p w:rsidR="006D7F8E" w:rsidRDefault="00122BC2">
      <w:r>
        <w:t>If the form is filled out correctly and submitted, an alert shows a validation success message.</w:t>
      </w:r>
    </w:p>
    <w:p w:rsidR="006D7F8E" w:rsidRDefault="00122BC2">
      <w:r>
        <w:t>This application demonstrates basic AngularJS features for creating forms with validation. You can extend this by connecting it to a backend server to auth</w:t>
      </w:r>
      <w:r>
        <w:t>enticate users.</w:t>
      </w:r>
    </w:p>
    <w:sectPr w:rsidR="006D7F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2BC2"/>
    <w:rsid w:val="0015074B"/>
    <w:rsid w:val="0029639D"/>
    <w:rsid w:val="00326F90"/>
    <w:rsid w:val="006D7F8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7E0A938-8C66-4BC9-8AC5-AAA55D063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5DEBF1-248D-4817-AA6C-3157BFEC0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307</Words>
  <Characters>2266</Characters>
  <Application>Microsoft Office Word</Application>
  <DocSecurity>0</DocSecurity>
  <Lines>80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GEMINI</cp:lastModifiedBy>
  <cp:revision>2</cp:revision>
  <dcterms:created xsi:type="dcterms:W3CDTF">2013-12-23T23:15:00Z</dcterms:created>
  <dcterms:modified xsi:type="dcterms:W3CDTF">2024-01-29T10:57:00Z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e9ae516fa72dce4ac982e390a96ca98104cd958bd2e43cddceba5134419febd2</vt:lpwstr>
  </property>
</Properties>
</file>