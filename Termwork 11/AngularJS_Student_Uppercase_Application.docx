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AngularJS Application: Convert Student Details to Uppercase</w:t>
      </w:r>
    </w:p>
    <w:p>
      <w:r>
        <w:rPr>
          <w:b/>
        </w:rPr>
        <w:t>HTML File (index.html):</w:t>
      </w:r>
    </w:p>
    <w:p>
      <w:r>
        <w:br/>
        <w:t>&lt;!DOCTYPE html&gt;</w:t>
        <w:br/>
        <w:t>&lt;html&gt;</w:t>
        <w:br/>
        <w:t>&lt;head&gt;</w:t>
        <w:br/>
        <w:t xml:space="preserve">    &lt;title&gt;Student Details to Uppercase&lt;/title&gt;</w:t>
        <w:br/>
        <w:t xml:space="preserve">    &lt;script src="https://ajax.googleapis.com/ajax/libs/angularjs/1.8.2/angular.min.js"&gt;&lt;/script&gt;</w:t>
        <w:br/>
        <w:t xml:space="preserve">    &lt;script src="app.js"&gt;&lt;/script&gt;</w:t>
        <w:br/>
        <w:t>&lt;/head&gt;</w:t>
        <w:br/>
        <w:t>&lt;body ng-app="studentApp" ng-controller="studentController"&gt;</w:t>
        <w:br/>
        <w:br/>
        <w:t xml:space="preserve">    &lt;h2&gt;Student Details&lt;/h2&gt;</w:t>
        <w:br/>
        <w:br/>
        <w:t xml:space="preserve">    &lt;ul&gt;</w:t>
        <w:br/>
        <w:t xml:space="preserve">        &lt;li ng-repeat="student in students"&gt;</w:t>
        <w:br/>
        <w:t xml:space="preserve">            {{ student | uppercaseStudent }}</w:t>
        <w:br/>
        <w:t xml:space="preserve">        &lt;/li&gt;</w:t>
        <w:br/>
        <w:t xml:space="preserve">    &lt;/ul&gt;</w:t>
        <w:br/>
        <w:br/>
        <w:t>&lt;/body&gt;</w:t>
        <w:br/>
        <w:t>&lt;/html&gt;</w:t>
        <w:br/>
      </w:r>
    </w:p>
    <w:p>
      <w:r>
        <w:rPr>
          <w:b/>
        </w:rPr>
        <w:t>JavaScript File (app.js):</w:t>
      </w:r>
    </w:p>
    <w:p>
      <w:r>
        <w:br/>
        <w:t>var app = angular.module('studentApp', []);</w:t>
        <w:br/>
        <w:br/>
        <w:t>app.controller('studentController', function($scope) {</w:t>
        <w:br/>
        <w:t xml:space="preserve">    $scope.students = [</w:t>
        <w:br/>
        <w:t xml:space="preserve">        'John Doe, Age: 20, Major: Computer Science',</w:t>
        <w:br/>
        <w:t xml:space="preserve">        'Jane Smith, Age: 22, Major: Mathematics',</w:t>
        <w:br/>
        <w:t xml:space="preserve">        'Emily Johnson, Age: 21, Major: Physics'</w:t>
        <w:br/>
        <w:t xml:space="preserve">        // Add more students as needed</w:t>
        <w:br/>
        <w:t xml:space="preserve">    ];</w:t>
        <w:br/>
        <w:t>});</w:t>
        <w:br/>
        <w:br/>
        <w:t>app.filter('uppercaseStudent', function() {</w:t>
        <w:br/>
        <w:t xml:space="preserve">    return function(input) {</w:t>
        <w:br/>
        <w:t xml:space="preserve">        return input ? input.toUpperCase() : '';</w:t>
        <w:br/>
        <w:t xml:space="preserve">    };</w:t>
        <w:br/>
        <w:t>});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