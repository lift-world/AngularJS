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AngularJS Employee Search Application</w:t>
      </w:r>
    </w:p>
    <w:p>
      <w:r>
        <w:rPr>
          <w:b/>
        </w:rPr>
        <w:t>HTML File (index.html):</w:t>
      </w:r>
    </w:p>
    <w:p>
      <w:r>
        <w:br/>
        <w:t>&lt;!DOCTYPE html&gt;</w:t>
        <w:br/>
        <w:t>&lt;html&gt;</w:t>
        <w:br/>
        <w:t>&lt;head&gt;</w:t>
        <w:br/>
        <w:t xml:space="preserve">    &lt;title&gt;Employee Search&lt;/title&gt;</w:t>
        <w:br/>
        <w:t xml:space="preserve">    &lt;script src="https://ajax.googleapis.com/ajax/libs/angularjs/1.8.2/angular.min.js"&gt;&lt;/script&gt;</w:t>
        <w:br/>
        <w:t xml:space="preserve">    &lt;script src="app.js"&gt;&lt;/script&gt;</w:t>
        <w:br/>
        <w:t>&lt;/head&gt;</w:t>
        <w:br/>
        <w:t>&lt;body ng-app="employeeApp" ng-controller="employeeController"&gt;</w:t>
        <w:br/>
        <w:br/>
        <w:t xml:space="preserve">    &lt;h2&gt;Employee List&lt;/h2&gt;</w:t>
        <w:br/>
        <w:br/>
        <w:t xml:space="preserve">    &lt;label&gt;Search by Name:&lt;/label&gt;</w:t>
        <w:br/>
        <w:t xml:space="preserve">    &lt;input type="text" ng-model="searchName"&gt;</w:t>
        <w:br/>
        <w:t xml:space="preserve">    </w:t>
        <w:br/>
        <w:t xml:space="preserve">    &lt;label&gt;Search by Salary:&lt;/label&gt;</w:t>
        <w:br/>
        <w:t xml:space="preserve">    &lt;input type="number" ng-model="searchSalary"&gt;</w:t>
        <w:br/>
        <w:br/>
        <w:t xml:space="preserve">    &lt;table border="1"&gt;</w:t>
        <w:br/>
        <w:t xml:space="preserve">        &lt;tr&gt;</w:t>
        <w:br/>
        <w:t xml:space="preserve">            &lt;th&gt;Name&lt;/th&gt;</w:t>
        <w:br/>
        <w:t xml:space="preserve">            &lt;th&gt;Salary&lt;/th&gt;</w:t>
        <w:br/>
        <w:t xml:space="preserve">        &lt;/tr&gt;</w:t>
        <w:br/>
        <w:t xml:space="preserve">        &lt;tr ng-repeat="employee in employees | filter:searchName | filter:customSalaryFilter"&gt;</w:t>
        <w:br/>
        <w:t xml:space="preserve">            &lt;td&gt;{{ employee.name }}&lt;/td&gt;</w:t>
        <w:br/>
        <w:t xml:space="preserve">            &lt;td&gt;{{ employee.salary }}&lt;/td&gt;</w:t>
        <w:br/>
        <w:t xml:space="preserve">        &lt;/tr&gt;</w:t>
        <w:br/>
        <w:t xml:space="preserve">    &lt;/table&gt;</w:t>
        <w:br/>
        <w:br/>
        <w:t>&lt;/body&gt;</w:t>
        <w:br/>
        <w:t>&lt;/html&gt;</w:t>
        <w:br/>
      </w:r>
    </w:p>
    <w:p>
      <w:r>
        <w:rPr>
          <w:b/>
        </w:rPr>
        <w:t>JavaScript File (app.js):</w:t>
      </w:r>
    </w:p>
    <w:p>
      <w:r>
        <w:br/>
        <w:t>var app = angular.module('employeeApp', []);</w:t>
        <w:br/>
        <w:br/>
        <w:t>app.controller('employeeController', function($scope) {</w:t>
        <w:br/>
        <w:t xml:space="preserve">    $scope.employees = [</w:t>
        <w:br/>
        <w:t xml:space="preserve">        { name: 'John Doe', salary: 50000 },</w:t>
        <w:br/>
        <w:t xml:space="preserve">        { name: 'Jane Smith', salary: 60000 },</w:t>
        <w:br/>
        <w:t xml:space="preserve">        { name: 'Emily Johnson', salary: 70000 }</w:t>
        <w:br/>
        <w:t xml:space="preserve">        // Add more employees as needed</w:t>
        <w:br/>
        <w:t xml:space="preserve">    ];</w:t>
        <w:br/>
        <w:br/>
        <w:t xml:space="preserve">    $scope.customSalaryFilter = function(employee) {</w:t>
        <w:br/>
        <w:t xml:space="preserve">        if (!$scope.searchSalary || employee.salary &gt;= $scope.searchSalary) {</w:t>
        <w:br/>
        <w:t xml:space="preserve">            return true;</w:t>
        <w:br/>
        <w:t xml:space="preserve">        }</w:t>
        <w:br/>
        <w:t xml:space="preserve">        return false;</w:t>
        <w:br/>
        <w:t xml:space="preserve">    };</w:t>
        <w:br/>
        <w:t>});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